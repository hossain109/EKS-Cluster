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16E0F">
      <w:pPr>
        <w:pStyle w:val="6"/>
        <w:spacing w:before="4"/>
        <w:rPr>
          <w:rFonts w:hint="default" w:ascii="Times New Roman"/>
          <w:sz w:val="17"/>
          <w:lang w:val="fr-FR"/>
        </w:rPr>
      </w:pPr>
      <w:r>
        <w:rPr>
          <w:rFonts w:hint="default" w:ascii="Times New Roman"/>
          <w:sz w:val="17"/>
          <w:lang w:val="fr-FR"/>
        </w:rPr>
        <w:drawing>
          <wp:inline distT="0" distB="0" distL="114300" distR="114300">
            <wp:extent cx="6254115" cy="7708900"/>
            <wp:effectExtent l="0" t="0" r="9525" b="2540"/>
            <wp:docPr id="23" name="Image 23" descr="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ek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B7C"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820" w:right="1040" w:bottom="280" w:left="1340" w:header="720" w:footer="720" w:gutter="0"/>
          <w:cols w:space="720" w:num="1"/>
        </w:sectPr>
      </w:pPr>
    </w:p>
    <w:p w14:paraId="3E294C99">
      <w:pPr>
        <w:pStyle w:val="2"/>
      </w:pPr>
      <w:r>
        <w:rPr>
          <w:color w:val="FFFFFF"/>
          <w:highlight w:val="black"/>
        </w:rPr>
        <w:t>What</w:t>
      </w:r>
      <w:r>
        <w:rPr>
          <w:color w:val="FFFFFF"/>
          <w:spacing w:val="-8"/>
          <w:highlight w:val="black"/>
        </w:rPr>
        <w:t xml:space="preserve"> </w:t>
      </w:r>
      <w:r>
        <w:rPr>
          <w:color w:val="FFFFFF"/>
          <w:highlight w:val="black"/>
        </w:rPr>
        <w:t>is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Amazon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EKS?</w:t>
      </w:r>
    </w:p>
    <w:p w14:paraId="69955D4B">
      <w:pPr>
        <w:pStyle w:val="10"/>
        <w:numPr>
          <w:ilvl w:val="0"/>
          <w:numId w:val="1"/>
        </w:numPr>
        <w:tabs>
          <w:tab w:val="left" w:pos="821"/>
        </w:tabs>
        <w:spacing w:before="185" w:after="0" w:line="360" w:lineRule="auto"/>
        <w:ind w:left="821" w:right="446" w:hanging="361"/>
        <w:jc w:val="left"/>
        <w:rPr>
          <w:sz w:val="24"/>
        </w:rPr>
      </w:pPr>
      <w:r>
        <w:rPr>
          <w:sz w:val="24"/>
        </w:rPr>
        <w:t>Amazon</w:t>
      </w:r>
      <w:r>
        <w:rPr>
          <w:spacing w:val="-9"/>
          <w:sz w:val="24"/>
        </w:rPr>
        <w:t xml:space="preserve"> </w:t>
      </w:r>
      <w:r>
        <w:rPr>
          <w:sz w:val="24"/>
        </w:rPr>
        <w:t>Elastic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(EKS)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provided by AWS. It makes it easy to deploy, manage, and scale containerized applications using Kubernetes.</w:t>
      </w:r>
    </w:p>
    <w:p w14:paraId="5C3BDABF">
      <w:pPr>
        <w:pStyle w:val="2"/>
        <w:spacing w:before="160"/>
      </w:pPr>
      <w:r>
        <w:rPr>
          <w:color w:val="FFFFFF"/>
          <w:highlight w:val="black"/>
        </w:rPr>
        <w:t>Benefits</w:t>
      </w:r>
      <w:r>
        <w:rPr>
          <w:color w:val="FFFFFF"/>
          <w:spacing w:val="-8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9"/>
          <w:highlight w:val="black"/>
        </w:rPr>
        <w:t xml:space="preserve"> </w:t>
      </w:r>
      <w:r>
        <w:rPr>
          <w:color w:val="FFFFFF"/>
          <w:highlight w:val="black"/>
        </w:rPr>
        <w:t>Amazon</w:t>
      </w:r>
      <w:r>
        <w:rPr>
          <w:color w:val="FFFFFF"/>
          <w:spacing w:val="-9"/>
          <w:highlight w:val="black"/>
        </w:rPr>
        <w:t xml:space="preserve"> </w:t>
      </w:r>
      <w:r>
        <w:rPr>
          <w:color w:val="FFFFFF"/>
          <w:spacing w:val="-5"/>
          <w:highlight w:val="black"/>
        </w:rPr>
        <w:t>EKS</w:t>
      </w:r>
    </w:p>
    <w:p w14:paraId="2A146DB8">
      <w:pPr>
        <w:pStyle w:val="10"/>
        <w:numPr>
          <w:ilvl w:val="0"/>
          <w:numId w:val="1"/>
        </w:numPr>
        <w:tabs>
          <w:tab w:val="left" w:pos="821"/>
        </w:tabs>
        <w:spacing w:before="325" w:after="0" w:line="360" w:lineRule="auto"/>
        <w:ind w:left="821" w:right="1682" w:hanging="361"/>
        <w:jc w:val="left"/>
        <w:rPr>
          <w:sz w:val="24"/>
        </w:rPr>
      </w:pPr>
      <w:r>
        <w:rPr>
          <w:sz w:val="24"/>
        </w:rPr>
        <w:t>Scalability:</w:t>
      </w:r>
      <w:r>
        <w:rPr>
          <w:spacing w:val="-8"/>
          <w:sz w:val="24"/>
        </w:rPr>
        <w:t xml:space="preserve"> </w:t>
      </w:r>
      <w:r>
        <w:rPr>
          <w:sz w:val="24"/>
        </w:rPr>
        <w:t>EKS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scale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effortlessly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your requirements change.</w:t>
      </w:r>
    </w:p>
    <w:p w14:paraId="61F2CD19">
      <w:pPr>
        <w:pStyle w:val="10"/>
        <w:numPr>
          <w:ilvl w:val="0"/>
          <w:numId w:val="1"/>
        </w:numPr>
        <w:tabs>
          <w:tab w:val="left" w:pos="821"/>
        </w:tabs>
        <w:spacing w:before="159" w:after="0" w:line="360" w:lineRule="auto"/>
        <w:ind w:left="821" w:right="1105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z w:val="24"/>
        </w:rPr>
        <w:t>Availability: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offers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highly</w:t>
      </w:r>
      <w:r>
        <w:rPr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reliable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applications.</w:t>
      </w:r>
    </w:p>
    <w:p w14:paraId="6C30B230">
      <w:pPr>
        <w:pStyle w:val="10"/>
        <w:numPr>
          <w:ilvl w:val="0"/>
          <w:numId w:val="1"/>
        </w:numPr>
        <w:tabs>
          <w:tab w:val="left" w:pos="821"/>
        </w:tabs>
        <w:spacing w:before="164" w:after="0" w:line="355" w:lineRule="auto"/>
        <w:ind w:left="821" w:right="1222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plane,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focus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applications.</w:t>
      </w:r>
    </w:p>
    <w:p w14:paraId="34C17EF4">
      <w:pPr>
        <w:pStyle w:val="2"/>
        <w:spacing w:before="171"/>
      </w:pPr>
      <w:r>
        <w:rPr>
          <w:color w:val="FFFFFF"/>
          <w:spacing w:val="-2"/>
          <w:highlight w:val="black"/>
        </w:rPr>
        <w:t>Architectural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Diagram:</w:t>
      </w:r>
    </w:p>
    <w:p w14:paraId="76D82A18">
      <w:pPr>
        <w:pStyle w:val="6"/>
        <w:spacing w:before="61"/>
        <w:rPr>
          <w:b/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203200</wp:posOffset>
            </wp:positionV>
            <wp:extent cx="5885180" cy="329184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71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93BAF">
      <w:pPr>
        <w:spacing w:after="0"/>
        <w:rPr>
          <w:sz w:val="20"/>
        </w:rPr>
        <w:sectPr>
          <w:headerReference r:id="rId5" w:type="default"/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0EF93BD">
      <w:pPr>
        <w:spacing w:before="95"/>
        <w:ind w:left="100" w:right="0" w:firstLine="0"/>
        <w:jc w:val="left"/>
        <w:rPr>
          <w:b/>
          <w:sz w:val="28"/>
        </w:rPr>
      </w:pPr>
      <w:r>
        <w:rPr>
          <w:b/>
          <w:color w:val="FFFFFF"/>
          <w:sz w:val="28"/>
          <w:highlight w:val="black"/>
        </w:rPr>
        <w:t>Setting</w:t>
      </w:r>
      <w:r>
        <w:rPr>
          <w:b/>
          <w:color w:val="FFFFFF"/>
          <w:spacing w:val="-9"/>
          <w:sz w:val="28"/>
          <w:highlight w:val="black"/>
        </w:rPr>
        <w:t xml:space="preserve"> </w:t>
      </w:r>
      <w:r>
        <w:rPr>
          <w:b/>
          <w:color w:val="FFFFFF"/>
          <w:sz w:val="28"/>
          <w:highlight w:val="black"/>
        </w:rPr>
        <w:t>up</w:t>
      </w:r>
      <w:r>
        <w:rPr>
          <w:b/>
          <w:color w:val="FFFFFF"/>
          <w:spacing w:val="-6"/>
          <w:sz w:val="28"/>
          <w:highlight w:val="black"/>
        </w:rPr>
        <w:t xml:space="preserve"> </w:t>
      </w:r>
      <w:r>
        <w:rPr>
          <w:b/>
          <w:color w:val="FFFFFF"/>
          <w:sz w:val="28"/>
          <w:highlight w:val="black"/>
        </w:rPr>
        <w:t>Amazon</w:t>
      </w:r>
      <w:r>
        <w:rPr>
          <w:b/>
          <w:color w:val="FFFFFF"/>
          <w:spacing w:val="-7"/>
          <w:sz w:val="28"/>
          <w:highlight w:val="black"/>
        </w:rPr>
        <w:t xml:space="preserve"> </w:t>
      </w:r>
      <w:r>
        <w:rPr>
          <w:b/>
          <w:color w:val="FFFFFF"/>
          <w:spacing w:val="-4"/>
          <w:sz w:val="28"/>
          <w:highlight w:val="black"/>
        </w:rPr>
        <w:t>EKS:</w:t>
      </w:r>
    </w:p>
    <w:p w14:paraId="3F4C432D">
      <w:pPr>
        <w:pStyle w:val="3"/>
        <w:numPr>
          <w:ilvl w:val="0"/>
          <w:numId w:val="2"/>
        </w:numPr>
        <w:tabs>
          <w:tab w:val="left" w:pos="1539"/>
        </w:tabs>
        <w:spacing w:before="185" w:after="0" w:line="240" w:lineRule="auto"/>
        <w:ind w:left="1539" w:right="0" w:hanging="358"/>
        <w:jc w:val="left"/>
      </w:pP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rPr>
          <w:spacing w:val="-2"/>
        </w:rPr>
        <w:t>Account</w:t>
      </w:r>
    </w:p>
    <w:p w14:paraId="5F233DD7">
      <w:pPr>
        <w:pStyle w:val="10"/>
        <w:numPr>
          <w:ilvl w:val="1"/>
          <w:numId w:val="2"/>
        </w:numPr>
        <w:tabs>
          <w:tab w:val="left" w:pos="1901"/>
        </w:tabs>
        <w:spacing w:before="185" w:after="0" w:line="240" w:lineRule="auto"/>
        <w:ind w:left="1901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haven't</w:t>
      </w:r>
      <w:r>
        <w:rPr>
          <w:spacing w:val="-8"/>
          <w:sz w:val="24"/>
        </w:rPr>
        <w:t xml:space="preserve"> </w:t>
      </w:r>
      <w:r>
        <w:rPr>
          <w:sz w:val="24"/>
        </w:rPr>
        <w:t>already,</w:t>
      </w:r>
      <w:r>
        <w:rPr>
          <w:spacing w:val="-10"/>
          <w:sz w:val="24"/>
        </w:rPr>
        <w:t xml:space="preserve"> </w:t>
      </w:r>
      <w:r>
        <w:rPr>
          <w:sz w:val="24"/>
        </w:rPr>
        <w:t>sign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9"/>
          <w:sz w:val="24"/>
        </w:rPr>
        <w:t xml:space="preserve"> </w:t>
      </w:r>
      <w:r>
        <w:rPr>
          <w:sz w:val="24"/>
        </w:rPr>
        <w:t>tier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5F05AEB9">
      <w:pPr>
        <w:pStyle w:val="3"/>
        <w:numPr>
          <w:ilvl w:val="0"/>
          <w:numId w:val="2"/>
        </w:numPr>
        <w:tabs>
          <w:tab w:val="left" w:pos="1539"/>
        </w:tabs>
        <w:spacing w:before="179" w:after="0" w:line="240" w:lineRule="auto"/>
        <w:ind w:left="1539" w:right="0" w:hanging="358"/>
        <w:jc w:val="left"/>
      </w:pPr>
      <w:r>
        <w:t>Install</w:t>
      </w:r>
      <w:r>
        <w:rPr>
          <w:spacing w:val="-14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rPr>
          <w:spacing w:val="-5"/>
        </w:rPr>
        <w:t>CLI</w:t>
      </w:r>
    </w:p>
    <w:p w14:paraId="2FD278CF">
      <w:pPr>
        <w:pStyle w:val="10"/>
        <w:numPr>
          <w:ilvl w:val="1"/>
          <w:numId w:val="2"/>
        </w:numPr>
        <w:tabs>
          <w:tab w:val="left" w:pos="1901"/>
        </w:tabs>
        <w:spacing w:before="180" w:after="0" w:line="261" w:lineRule="auto"/>
        <w:ind w:left="1901" w:right="950" w:hanging="361"/>
        <w:jc w:val="left"/>
        <w:rPr>
          <w:rFonts w:ascii="Symbol" w:hAnsi="Symbol"/>
          <w:sz w:val="20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8"/>
          <w:sz w:val="24"/>
        </w:rPr>
        <w:t xml:space="preserve"> </w:t>
      </w:r>
      <w:r>
        <w:rPr>
          <w:sz w:val="24"/>
        </w:rPr>
        <w:t>Interface</w:t>
      </w:r>
      <w:r>
        <w:rPr>
          <w:spacing w:val="-9"/>
          <w:sz w:val="24"/>
        </w:rPr>
        <w:t xml:space="preserve"> </w:t>
      </w:r>
      <w:r>
        <w:rPr>
          <w:sz w:val="24"/>
        </w:rPr>
        <w:t>(CLI)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local.</w:t>
      </w:r>
    </w:p>
    <w:p w14:paraId="7F97A859">
      <w:pPr>
        <w:spacing w:before="159"/>
        <w:ind w:left="1541" w:right="0" w:firstLine="0"/>
        <w:jc w:val="left"/>
        <w:rPr>
          <w:b/>
          <w:sz w:val="22"/>
        </w:rPr>
      </w:pPr>
      <w:r>
        <w:rPr>
          <w:b/>
          <w:color w:val="FFFFFF"/>
          <w:spacing w:val="-2"/>
          <w:sz w:val="22"/>
          <w:highlight w:val="black"/>
          <w:u w:val="single" w:color="FFFFFF"/>
        </w:rPr>
        <w:t>COMMANDS:</w:t>
      </w:r>
    </w:p>
    <w:p w14:paraId="0976B348">
      <w:pPr>
        <w:pStyle w:val="6"/>
        <w:spacing w:before="73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213995</wp:posOffset>
                </wp:positionV>
                <wp:extent cx="5953125" cy="141922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4192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1174222">
                            <w:pPr>
                              <w:spacing w:before="77" w:line="276" w:lineRule="auto"/>
                              <w:ind w:left="1583" w:right="147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curl "https://awscli.amazonaws.com/awscli-exe-linux-x86_64.zip" -o "awscliv2.zip"</w:t>
                            </w:r>
                          </w:p>
                          <w:p w14:paraId="4476D4BF">
                            <w:pPr>
                              <w:spacing w:before="160" w:line="424" w:lineRule="auto"/>
                              <w:ind w:left="1583" w:right="5299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apt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install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unzip unzip awscliv2.zip</w:t>
                            </w:r>
                          </w:p>
                          <w:p w14:paraId="2C45EBC9">
                            <w:pPr>
                              <w:spacing w:before="0" w:line="257" w:lineRule="exact"/>
                              <w:ind w:left="158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./aws/install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/usr/local/aws-cli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-b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/usr/local/bin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85.5pt;margin-top:16.85pt;height:111.75pt;width:468.75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qrsxfbAAAA&#10;CwEAAA8AAAAAAAAAAQAgAAAAIgAAAGRycy9kb3ducmV2LnhtbFBLAQIUABQAAAAIAIdO4kDZBBlz&#10;4QEAANkDAAAOAAAAAAAAAAEAIAAAACoBAABkcnMvZTJvRG9jLnhtbFBLBQYAAAAABgAGAFkBAAB9&#10;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61174222">
                      <w:pPr>
                        <w:spacing w:before="77" w:line="276" w:lineRule="auto"/>
                        <w:ind w:left="1583" w:right="147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curl "https://awscli.amazonaws.com/awscli-exe-linux-x86_64.zip" -o "awscliv2.zip"</w:t>
                      </w:r>
                    </w:p>
                    <w:p w14:paraId="4476D4BF">
                      <w:pPr>
                        <w:spacing w:before="160" w:line="424" w:lineRule="auto"/>
                        <w:ind w:left="1583" w:right="5299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sudo</w:t>
                      </w:r>
                      <w:r>
                        <w:rPr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apt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install</w:t>
                      </w:r>
                      <w:r>
                        <w:rPr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unzip unzip awscliv2.zip</w:t>
                      </w:r>
                    </w:p>
                    <w:p w14:paraId="2C45EBC9">
                      <w:pPr>
                        <w:spacing w:before="0" w:line="257" w:lineRule="exact"/>
                        <w:ind w:left="158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sudo</w:t>
                      </w:r>
                      <w:r>
                        <w:rPr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./aws/install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-i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/usr/local/aws-cli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-b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/usr/local/bin</w:t>
                      </w:r>
                      <w:r>
                        <w:rPr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</w:t>
                      </w:r>
                      <w:r>
                        <w:rPr>
                          <w:spacing w:val="-2"/>
                          <w:sz w:val="22"/>
                        </w:rPr>
                        <w:t>update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95F147">
      <w:pPr>
        <w:pStyle w:val="6"/>
        <w:spacing w:before="91"/>
        <w:rPr>
          <w:b/>
        </w:rPr>
      </w:pPr>
    </w:p>
    <w:p w14:paraId="5DB920F0">
      <w:pPr>
        <w:pStyle w:val="3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IAM</w:t>
      </w:r>
      <w:r>
        <w:rPr>
          <w:spacing w:val="-8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5"/>
        </w:rPr>
        <w:t>EKS</w:t>
      </w:r>
    </w:p>
    <w:p w14:paraId="76A5CE9A">
      <w:pPr>
        <w:pStyle w:val="10"/>
        <w:numPr>
          <w:ilvl w:val="1"/>
          <w:numId w:val="2"/>
        </w:numPr>
        <w:tabs>
          <w:tab w:val="left" w:pos="1901"/>
        </w:tabs>
        <w:spacing w:before="142" w:after="0" w:line="240" w:lineRule="auto"/>
        <w:ind w:left="1901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</w:t>
      </w:r>
      <w:bookmarkStart w:id="0" w:name="_GoBack"/>
      <w:bookmarkEnd w:id="0"/>
      <w:r>
        <w:rPr>
          <w:sz w:val="24"/>
        </w:rPr>
        <w:t>cessary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EKS.</w:t>
      </w:r>
    </w:p>
    <w:p w14:paraId="5A0F430A">
      <w:pPr>
        <w:spacing w:before="184"/>
        <w:ind w:left="1541" w:right="0" w:firstLine="0"/>
        <w:jc w:val="left"/>
        <w:rPr>
          <w:b/>
          <w:sz w:val="24"/>
        </w:rPr>
      </w:pPr>
      <w:r>
        <w:rPr>
          <w:b/>
          <w:color w:val="FFFFFF"/>
          <w:spacing w:val="-2"/>
          <w:sz w:val="24"/>
          <w:highlight w:val="black"/>
          <w:u w:val="single" w:color="FFFFFF"/>
        </w:rPr>
        <w:t>STEPS:</w:t>
      </w:r>
    </w:p>
    <w:p w14:paraId="3419040A">
      <w:pPr>
        <w:pStyle w:val="3"/>
        <w:numPr>
          <w:ilvl w:val="0"/>
          <w:numId w:val="3"/>
        </w:numPr>
        <w:tabs>
          <w:tab w:val="left" w:pos="1900"/>
        </w:tabs>
        <w:spacing w:before="261" w:after="0" w:line="240" w:lineRule="auto"/>
        <w:ind w:left="1900" w:right="0" w:hanging="359"/>
        <w:jc w:val="left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167005</wp:posOffset>
                </wp:positionV>
                <wp:extent cx="5067935" cy="17716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93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935" h="177165">
                              <a:moveTo>
                                <a:pt x="5067554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5067554" y="176784"/>
                              </a:lnTo>
                              <a:lnTo>
                                <a:pt x="5067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142.6pt;margin-top:13.15pt;height:13.95pt;width:399.05pt;mso-position-horizontal-relative:page;z-index:-251655168;mso-width-relative:page;mso-height-relative:page;" fillcolor="#FFFFFF" filled="t" stroked="f" coordsize="5067935,177165" o:gfxdata="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FXzYAAAACgEAAA8AAAAAAAAAAQAgAAAAIgAAAGRycy9kb3ducmV2LnhtbFBLAQIUABQAAAAI&#10;AIdO4kDNZTTHJgIAAOQEAAAOAAAAAAAAAAEAIAAAACcBAABkcnMvZTJvRG9jLnhtbFBLBQYAAAAA&#10;BgAGAFkBAAC/BQAAAAA=&#10;" path="m5067554,0l0,0,0,176784,5067554,176784,506755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</w:rPr>
        <w:t>Create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IAM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User:</w:t>
      </w:r>
    </w:p>
    <w:p w14:paraId="77ECB7BA">
      <w:pPr>
        <w:pStyle w:val="10"/>
        <w:numPr>
          <w:ilvl w:val="1"/>
          <w:numId w:val="3"/>
        </w:numPr>
        <w:tabs>
          <w:tab w:val="left" w:pos="2620"/>
        </w:tabs>
        <w:spacing w:before="237" w:after="0" w:line="240" w:lineRule="auto"/>
        <w:ind w:left="2620" w:right="0" w:hanging="359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2268220</wp:posOffset>
                </wp:positionH>
                <wp:positionV relativeFrom="paragraph">
                  <wp:posOffset>151765</wp:posOffset>
                </wp:positionV>
                <wp:extent cx="4610100" cy="61277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100" h="612775">
                              <a:moveTo>
                                <a:pt x="4610100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0" y="396240"/>
                              </a:lnTo>
                              <a:lnTo>
                                <a:pt x="0" y="612648"/>
                              </a:lnTo>
                              <a:lnTo>
                                <a:pt x="4610100" y="612648"/>
                              </a:lnTo>
                              <a:lnTo>
                                <a:pt x="4610100" y="396240"/>
                              </a:lnTo>
                              <a:lnTo>
                                <a:pt x="4610100" y="176784"/>
                              </a:lnTo>
                              <a:lnTo>
                                <a:pt x="4610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178.6pt;margin-top:11.95pt;height:48.25pt;width:363pt;mso-position-horizontal-relative:page;z-index:-251655168;mso-width-relative:page;mso-height-relative:page;" fillcolor="#FFFFFF" filled="t" stroked="f" coordsize="4610100,612775" o:gfxdata="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6W+qjZAAAACwEAAA8AAAAAAAAAAQAgAAAAIgAAAGRy&#10;cy9kb3ducmV2LnhtbFBLAQIUABQAAAAIAIdO4kDi3yrTPQIAAJQFAAAOAAAAAAAAAAEAIAAAACgB&#10;AABkcnMvZTJvRG9jLnhtbFBLBQYAAAAABgAGAFkBAADXBQAAAAA=&#10;" path="m4610100,0l0,0,0,176784,0,396240,0,612648,4610100,612648,4610100,396240,4610100,176784,4610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  <w:sz w:val="24"/>
        </w:rPr>
        <w:t>Go to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AWS IAM </w:t>
      </w:r>
      <w:r>
        <w:rPr>
          <w:color w:val="1F2228"/>
          <w:spacing w:val="-2"/>
          <w:sz w:val="24"/>
        </w:rPr>
        <w:t>console.</w:t>
      </w:r>
    </w:p>
    <w:p w14:paraId="4B121492">
      <w:pPr>
        <w:pStyle w:val="10"/>
        <w:numPr>
          <w:ilvl w:val="1"/>
          <w:numId w:val="3"/>
        </w:numPr>
        <w:tabs>
          <w:tab w:val="left" w:pos="2620"/>
        </w:tabs>
        <w:spacing w:before="53" w:after="0" w:line="240" w:lineRule="auto"/>
        <w:ind w:left="2620" w:right="0" w:hanging="359"/>
        <w:jc w:val="left"/>
        <w:rPr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new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IAM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user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named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"eks-</w:t>
      </w:r>
      <w:r>
        <w:rPr>
          <w:color w:val="1F2228"/>
          <w:spacing w:val="-2"/>
          <w:sz w:val="24"/>
        </w:rPr>
        <w:t>admin."</w:t>
      </w:r>
    </w:p>
    <w:p w14:paraId="63B452CD">
      <w:pPr>
        <w:pStyle w:val="10"/>
        <w:numPr>
          <w:ilvl w:val="1"/>
          <w:numId w:val="3"/>
        </w:numPr>
        <w:tabs>
          <w:tab w:val="left" w:pos="2620"/>
        </w:tabs>
        <w:spacing w:before="57" w:after="0" w:line="240" w:lineRule="auto"/>
        <w:ind w:left="2620" w:right="0" w:hanging="359"/>
        <w:jc w:val="left"/>
        <w:rPr>
          <w:sz w:val="24"/>
        </w:rPr>
      </w:pPr>
      <w:r>
        <w:rPr>
          <w:color w:val="1F2228"/>
          <w:sz w:val="24"/>
        </w:rPr>
        <w:t>Attach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"AdministratorAccess"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policy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this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user.</w:t>
      </w:r>
    </w:p>
    <w:p w14:paraId="0283E62C">
      <w:pPr>
        <w:pStyle w:val="3"/>
        <w:numPr>
          <w:ilvl w:val="0"/>
          <w:numId w:val="3"/>
        </w:numPr>
        <w:tabs>
          <w:tab w:val="left" w:pos="1900"/>
        </w:tabs>
        <w:spacing w:before="236" w:after="0" w:line="240" w:lineRule="auto"/>
        <w:ind w:left="1900" w:right="0" w:hanging="359"/>
        <w:jc w:val="left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147955</wp:posOffset>
                </wp:positionV>
                <wp:extent cx="5067935" cy="17716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93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935" h="177165">
                              <a:moveTo>
                                <a:pt x="5067554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5067554" y="176784"/>
                              </a:lnTo>
                              <a:lnTo>
                                <a:pt x="5067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142.6pt;margin-top:11.65pt;height:13.95pt;width:399.05pt;mso-position-horizontal-relative:page;z-index:-251654144;mso-width-relative:page;mso-height-relative:page;" fillcolor="#FFFFFF" filled="t" stroked="f" coordsize="5067935,177165" o:gfxdata="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lKeB2AAAAAoBAAAPAAAAAAAAAAEAIAAAACIAAABkcnMvZG93bnJldi54bWxQSwECFAAUAAAA&#10;CACHTuJAoaMsgicCAADkBAAADgAAAAAAAAABACAAAAAnAQAAZHJzL2Uyb0RvYy54bWxQSwUGAAAA&#10;AAYABgBZAQAAwAUAAAAA&#10;" path="m5067554,0l0,0,0,176784,5067554,176784,506755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</w:rPr>
        <w:t>Create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Security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Credentials:</w:t>
      </w:r>
    </w:p>
    <w:p w14:paraId="327B6398">
      <w:pPr>
        <w:pStyle w:val="10"/>
        <w:numPr>
          <w:ilvl w:val="1"/>
          <w:numId w:val="3"/>
        </w:numPr>
        <w:tabs>
          <w:tab w:val="left" w:pos="2621"/>
        </w:tabs>
        <w:spacing w:before="237" w:after="0" w:line="352" w:lineRule="auto"/>
        <w:ind w:left="2621" w:right="589" w:hanging="36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2268220</wp:posOffset>
                </wp:positionH>
                <wp:positionV relativeFrom="paragraph">
                  <wp:posOffset>149225</wp:posOffset>
                </wp:positionV>
                <wp:extent cx="4610100" cy="26860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100" h="268605">
                              <a:moveTo>
                                <a:pt x="4610100" y="0"/>
                              </a:moveTo>
                              <a:lnTo>
                                <a:pt x="0" y="0"/>
                              </a:lnTo>
                              <a:lnTo>
                                <a:pt x="0" y="268224"/>
                              </a:lnTo>
                              <a:lnTo>
                                <a:pt x="4610100" y="268224"/>
                              </a:lnTo>
                              <a:lnTo>
                                <a:pt x="4610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178.6pt;margin-top:11.75pt;height:21.15pt;width:363pt;mso-position-horizontal-relative:page;z-index:-251654144;mso-width-relative:page;mso-height-relative:page;" fillcolor="#FFFFFF" filled="t" stroked="f" coordsize="4610100,268605" o:gfxdata="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J+5q&#10;2gAAAAoBAAAPAAAAAAAAAAEAIAAAACIAAABkcnMvZG93bnJldi54bWxQSwECFAAUAAAACACHTuJA&#10;ELAq8R8CAADmBAAADgAAAAAAAAABACAAAAApAQAAZHJzL2Uyb0RvYy54bWxQSwUGAAAAAAYABgBZ&#10;AQAAugUAAAAA&#10;" path="m4610100,0l0,0,0,268224,4610100,268224,4610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  <w:sz w:val="24"/>
        </w:rPr>
        <w:t>After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creating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user,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generate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Access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Key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Secret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Access Key for this user.</w:t>
      </w:r>
    </w:p>
    <w:p w14:paraId="592BE807">
      <w:pPr>
        <w:pStyle w:val="6"/>
        <w:spacing w:before="8"/>
      </w:pPr>
    </w:p>
    <w:p w14:paraId="4DB8B1B2">
      <w:pPr>
        <w:pStyle w:val="10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Launch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instance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get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instance</w:t>
      </w:r>
    </w:p>
    <w:p w14:paraId="00E80EAC">
      <w:pPr>
        <w:pStyle w:val="6"/>
        <w:spacing w:before="4"/>
        <w:rPr>
          <w:b/>
        </w:rPr>
      </w:pPr>
    </w:p>
    <w:p w14:paraId="0C2D26A2">
      <w:pPr>
        <w:pStyle w:val="10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Configure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4"/>
          <w:sz w:val="24"/>
        </w:rPr>
        <w:t>CLI:</w:t>
      </w:r>
    </w:p>
    <w:p w14:paraId="1D89B4D0">
      <w:pPr>
        <w:pStyle w:val="10"/>
        <w:numPr>
          <w:ilvl w:val="0"/>
          <w:numId w:val="2"/>
        </w:numPr>
        <w:tabs>
          <w:tab w:val="left" w:pos="1539"/>
          <w:tab w:val="left" w:pos="1541"/>
        </w:tabs>
        <w:spacing w:before="237" w:after="0" w:line="240" w:lineRule="auto"/>
        <w:ind w:left="1541" w:right="587" w:hanging="360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Configure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CLI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with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Key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Secret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Key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from step 2:</w:t>
      </w:r>
    </w:p>
    <w:p w14:paraId="702D7FDD">
      <w:pPr>
        <w:spacing w:after="0" w:line="240" w:lineRule="auto"/>
        <w:jc w:val="left"/>
        <w:rPr>
          <w:sz w:val="24"/>
        </w:rPr>
        <w:sectPr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D005CF">
      <w:pPr>
        <w:pStyle w:val="10"/>
        <w:numPr>
          <w:ilvl w:val="0"/>
          <w:numId w:val="2"/>
        </w:numPr>
        <w:tabs>
          <w:tab w:val="left" w:pos="1539"/>
        </w:tabs>
        <w:spacing w:before="9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Kubernetes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tools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setup:</w:t>
      </w:r>
    </w:p>
    <w:p w14:paraId="0E8C29AB">
      <w:pPr>
        <w:pStyle w:val="6"/>
        <w:spacing w:before="2"/>
        <w:rPr>
          <w:b/>
          <w:sz w:val="16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1790700</wp:posOffset>
                </wp:positionH>
                <wp:positionV relativeFrom="paragraph">
                  <wp:posOffset>139065</wp:posOffset>
                </wp:positionV>
                <wp:extent cx="3981450" cy="26670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667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6777393">
                            <w:pPr>
                              <w:spacing w:before="75"/>
                              <w:ind w:left="1587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aws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configure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41pt;margin-top:10.95pt;height:21pt;width:313.5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+1zL2gAA&#10;AAkBAAAPAAAAAAAAAAEAIAAAACIAAABkcnMvZG93bnJldi54bWxQSwECFAAUAAAACACHTuJAlGV6&#10;yuMBAADaAwAADgAAAAAAAAABACAAAAApAQAAZHJzL2Uyb0RvYy54bWxQSwUGAAAAAAYABgBZAQAA&#10;fgUAAAAA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46777393">
                      <w:pPr>
                        <w:spacing w:before="75"/>
                        <w:ind w:left="1587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aws</w:t>
                      </w:r>
                      <w:r>
                        <w:rPr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spacing w:val="-2"/>
                          <w:sz w:val="22"/>
                        </w:rPr>
                        <w:t>configure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4D19EF0">
      <w:pPr>
        <w:pStyle w:val="6"/>
        <w:spacing w:before="17"/>
        <w:rPr>
          <w:b/>
        </w:rPr>
      </w:pPr>
    </w:p>
    <w:p w14:paraId="0D334BB1">
      <w:pPr>
        <w:pStyle w:val="10"/>
        <w:numPr>
          <w:ilvl w:val="1"/>
          <w:numId w:val="2"/>
        </w:numPr>
        <w:tabs>
          <w:tab w:val="left" w:pos="1901"/>
        </w:tabs>
        <w:spacing w:before="0" w:after="0" w:line="240" w:lineRule="auto"/>
        <w:ind w:left="1901" w:right="0" w:hanging="360"/>
        <w:jc w:val="left"/>
        <w:rPr>
          <w:rFonts w:ascii="Symbol" w:hAnsi="Symbol"/>
          <w:color w:val="1F2228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280035</wp:posOffset>
                </wp:positionV>
                <wp:extent cx="5876925" cy="114300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1143000">
                              <a:moveTo>
                                <a:pt x="5876925" y="0"/>
                              </a:moveTo>
                              <a:lnTo>
                                <a:pt x="0" y="0"/>
                              </a:lnTo>
                              <a:lnTo>
                                <a:pt x="0" y="1143000"/>
                              </a:lnTo>
                              <a:lnTo>
                                <a:pt x="5876925" y="1143000"/>
                              </a:lnTo>
                              <a:lnTo>
                                <a:pt x="587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89.25pt;margin-top:22.05pt;height:90pt;width:462.75pt;mso-position-horizontal-relative:page;z-index:-251652096;mso-width-relative:page;mso-height-relative:page;" fillcolor="#FFFFFF" filled="t" stroked="f" coordsize="5876925,1143000" o:gfxdata="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eK8S&#10;2QAAAAsBAAAPAAAAAAAAAAEAIAAAACIAAABkcnMvZG93bnJldi54bWxQSwECFAAUAAAACACHTuJA&#10;MRE+iyACAADqBAAADgAAAAAAAAABACAAAAAoAQAAZHJzL2Uyb0RvYy54bWxQSwUGAAAAAAYABgBZ&#10;AQAAugUAAAAA&#10;" path="m5876925,0l0,0,0,1143000,5876925,1143000,587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1F2228"/>
          <w:sz w:val="22"/>
        </w:rPr>
        <w:t>Install</w:t>
      </w:r>
      <w:r>
        <w:rPr>
          <w:b/>
          <w:color w:val="1F2228"/>
          <w:spacing w:val="-4"/>
          <w:sz w:val="22"/>
        </w:rPr>
        <w:t xml:space="preserve"> </w:t>
      </w:r>
      <w:r>
        <w:rPr>
          <w:b/>
          <w:color w:val="1F2228"/>
          <w:spacing w:val="-2"/>
          <w:sz w:val="22"/>
        </w:rPr>
        <w:t>kubectl:</w:t>
      </w:r>
    </w:p>
    <w:p w14:paraId="43158E6B"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116205</wp:posOffset>
                </wp:positionV>
                <wp:extent cx="5876925" cy="114300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143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7983ADF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nstall kubeclt:</w:t>
                            </w:r>
                          </w:p>
                          <w:p w14:paraId="0C4F1FB8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"https://dl.k8s.io/release/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$(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 -s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instrText xml:space="preserve"> HYPERLINK "https://dl.k8s.io/release/stable.txt)/bin/linux/amd64/kubectl\"" </w:instrTex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https://dl.k8s.io/release/stable.txt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)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/bin/linux/amd64/kubectl"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end"/>
                            </w:r>
                          </w:p>
                          <w:p w14:paraId="4B84F739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"https://dl.k8s.io/release/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$(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 -s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instrText xml:space="preserve"> HYPERLINK "https://dl.k8s.io/release/stable.txt)/bin/linux/amd64/kubectl.sha256\"" </w:instrTex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https://dl.k8s.io/release/stable.txt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)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/bin/linux/amd64/kubectl.sha256"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end"/>
                            </w:r>
                          </w:p>
                          <w:p w14:paraId="536AC31A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echo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$(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cat kubectl.sha256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kubectl"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| sha256sum --check</w:t>
                            </w:r>
                          </w:p>
                          <w:p w14:paraId="24466825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udo install -o root -g root -m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0755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kubectl /usr/local/bin/kubectl</w:t>
                            </w:r>
                          </w:p>
                          <w:p w14:paraId="5CF65F15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kubectl version --client</w:t>
                            </w: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2407E65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89.25pt;margin-top:9.15pt;height:90pt;width:462.7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W6ol9kA&#10;AAALAQAADwAAAAAAAAABACAAAAAiAAAAZHJzL2Rvd25yZXYueG1sUEsBAhQAFAAAAAgAh07iQGff&#10;xVXlAQAA2wMAAA4AAAAAAAAAAQAgAAAAKAEAAGRycy9lMm9Eb2MueG1sUEsFBgAAAAAGAAYAWQEA&#10;AH8FAAAAAA=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77983ADF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0"/>
                          <w:sz w:val="20"/>
                          <w:szCs w:val="20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nstall kubeclt:</w:t>
                      </w:r>
                    </w:p>
                    <w:p w14:paraId="0C4F1FB8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-LO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>"https://dl.k8s.io/release/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$(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 -s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begin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instrText xml:space="preserve"> HYPERLINK "https://dl.k8s.io/release/stable.txt)/bin/linux/amd64/kubectl\"" </w:instrTex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https://dl.k8s.io/release/stable.txt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)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/bin/linux/amd64/kubectl"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end"/>
                      </w:r>
                    </w:p>
                    <w:p w14:paraId="4B84F739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-LO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>"https://dl.k8s.io/release/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$(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 -s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begin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instrText xml:space="preserve"> HYPERLINK "https://dl.k8s.io/release/stable.txt)/bin/linux/amd64/kubectl.sha256\"" </w:instrTex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https://dl.k8s.io/release/stable.txt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)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/bin/linux/amd64/kubectl.sha256"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end"/>
                      </w:r>
                    </w:p>
                    <w:p w14:paraId="536AC31A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echo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$(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>cat kubectl.sha256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kubectl"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| sha256sum --check</w:t>
                      </w:r>
                    </w:p>
                    <w:p w14:paraId="24466825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  <w:lang w:val="fr-FR"/>
                        </w:rPr>
                        <w:t>s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udo install -o root -g root -m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666666"/>
                          <w:spacing w:val="0"/>
                          <w:sz w:val="14"/>
                          <w:szCs w:val="14"/>
                          <w:shd w:val="clear" w:fill="F8F8F8"/>
                        </w:rPr>
                        <w:t>0755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kubectl /usr/local/bin/kubectl</w:t>
                      </w:r>
                    </w:p>
                    <w:p w14:paraId="5CF65F15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>kubectl version --client</w:t>
                      </w: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2407E65E"/>
                  </w:txbxContent>
                </v:textbox>
                <w10:wrap type="topAndBottom"/>
              </v:shape>
            </w:pict>
          </mc:Fallback>
        </mc:AlternateContent>
      </w:r>
    </w:p>
    <w:p w14:paraId="07AE07C9">
      <w:pPr>
        <w:pStyle w:val="6"/>
        <w:spacing w:before="99"/>
        <w:rPr>
          <w:b/>
          <w:sz w:val="22"/>
        </w:rPr>
      </w:pPr>
    </w:p>
    <w:p w14:paraId="07F8F7C6">
      <w:pPr>
        <w:pStyle w:val="3"/>
        <w:numPr>
          <w:ilvl w:val="1"/>
          <w:numId w:val="2"/>
        </w:numPr>
        <w:tabs>
          <w:tab w:val="left" w:pos="1901"/>
        </w:tabs>
        <w:spacing w:before="0" w:after="0" w:line="240" w:lineRule="auto"/>
        <w:ind w:left="1901" w:right="0" w:hanging="360"/>
        <w:jc w:val="left"/>
        <w:rPr>
          <w:rFonts w:ascii="Symbol" w:hAnsi="Symbol"/>
          <w:b w:val="0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343535</wp:posOffset>
                </wp:positionV>
                <wp:extent cx="5876925" cy="114300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1143000">
                              <a:moveTo>
                                <a:pt x="5876925" y="0"/>
                              </a:moveTo>
                              <a:lnTo>
                                <a:pt x="0" y="0"/>
                              </a:lnTo>
                              <a:lnTo>
                                <a:pt x="0" y="1143000"/>
                              </a:lnTo>
                              <a:lnTo>
                                <a:pt x="5876925" y="1143000"/>
                              </a:lnTo>
                              <a:lnTo>
                                <a:pt x="587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88.5pt;margin-top:27.05pt;height:90pt;width:462.75pt;mso-position-horizontal-relative:page;z-index:-251652096;mso-width-relative:page;mso-height-relative:page;" fillcolor="#FFFFFF" filled="t" stroked="f" coordsize="5876925,1143000" o:gfxdata="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0IpjX&#10;2QAAAAsBAAAPAAAAAAAAAAEAIAAAACIAAABkcnMvZG93bnJldi54bWxQSwECFAAUAAAACACHTuJA&#10;YYA6GyACAADqBAAADgAAAAAAAAABACAAAAAoAQAAZHJzL2Uyb0RvYy54bWxQSwUGAAAAAAYABgBZ&#10;AQAAugUAAAAA&#10;" path="m5876925,0l0,0,0,1143000,5876925,1143000,587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Install</w:t>
      </w:r>
      <w:r>
        <w:rPr>
          <w:spacing w:val="-11"/>
        </w:rPr>
        <w:t xml:space="preserve"> </w:t>
      </w:r>
      <w:r>
        <w:rPr>
          <w:spacing w:val="-2"/>
        </w:rPr>
        <w:t>eksctl:</w:t>
      </w:r>
    </w:p>
    <w:p w14:paraId="64DB38AD">
      <w:pPr>
        <w:pStyle w:val="6"/>
        <w:spacing w:before="8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165100</wp:posOffset>
                </wp:positionV>
                <wp:extent cx="5876925" cy="1143000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143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5EE31F8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nstall eksctl:</w:t>
                            </w:r>
                          </w:p>
                          <w:p w14:paraId="7D6C90BD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# for ARM systems, set ARCH to: `arm64`, `armv6` or `armv7`</w:t>
                            </w:r>
                          </w:p>
                          <w:p w14:paraId="02F108B5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ARCH=amd64</w:t>
                            </w:r>
                          </w:p>
                          <w:p w14:paraId="38A2544C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PLATFORM=$(uname -s)_$ARCH</w:t>
                            </w:r>
                          </w:p>
                          <w:p w14:paraId="3962C02B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curl -sLO "https://github.com/eksctl-io/eksctl/releases/latest/download/eksctl_$PLATFORM.tar.gz"</w:t>
                            </w:r>
                          </w:p>
                          <w:p w14:paraId="515373BB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# (Optional) Verify checksum</w:t>
                            </w:r>
                          </w:p>
                          <w:p w14:paraId="489CA81E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00" w:firstLine="719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curl -sL "https://github.com/eksctl-io/eksctl/releases/latest/download/eksctl_checksums.txt" | grep $PLATFORM | sha256sum --check</w:t>
                            </w:r>
                          </w:p>
                          <w:p w14:paraId="57A79B79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tar -xzf eksctl_$PLATFORM.tar.gz -C /tmp &amp;&amp; rm eksctl_$PLATFORM.tar.gz</w:t>
                            </w:r>
                          </w:p>
                          <w:p w14:paraId="41F10DFB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sudo mv /tmp/eksctl /usr/local/bin</w:t>
                            </w:r>
                          </w:p>
                          <w:p w14:paraId="1BE50970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88.5pt;margin-top:13pt;height:90pt;width:462.7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6FzdZ2AAA&#10;AAsBAAAPAAAAAAAAAAEAIAAAACIAAABkcnMvZG93bnJldi54bWxQSwECFAAUAAAACACHTuJA9w6z&#10;X+UBAADbAwAADgAAAAAAAAABACAAAAAnAQAAZHJzL2Uyb0RvYy54bWxQSwUGAAAAAAYABgBZAQAA&#10;fgUAAAAA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45EE31F8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nstall eksctl:</w:t>
                      </w:r>
                    </w:p>
                    <w:p w14:paraId="7D6C90BD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# for ARM systems, set ARCH to: `arm64`, `armv6` or `armv7`</w:t>
                      </w:r>
                    </w:p>
                    <w:p w14:paraId="02F108B5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ARCH=amd64</w:t>
                      </w:r>
                    </w:p>
                    <w:p w14:paraId="38A2544C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PLATFORM=$(uname -s)_$ARCH</w:t>
                      </w:r>
                    </w:p>
                    <w:p w14:paraId="3962C02B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curl -sLO "https://github.com/eksctl-io/eksctl/releases/latest/download/eksctl_$PLATFORM.tar.gz"</w:t>
                      </w:r>
                    </w:p>
                    <w:p w14:paraId="515373BB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# (Optional) Verify checksum</w:t>
                      </w:r>
                    </w:p>
                    <w:p w14:paraId="489CA81E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00" w:firstLine="719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curl -sL "https://github.com/eksctl-io/eksctl/releases/latest/download/eksctl_checksums.txt" | grep $PLATFORM | sha256sum --check</w:t>
                      </w:r>
                    </w:p>
                    <w:p w14:paraId="57A79B79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tar -xzf eksctl_$PLATFORM.tar.gz -C /tmp &amp;&amp; rm eksctl_$PLATFORM.tar.gz</w:t>
                      </w:r>
                    </w:p>
                    <w:p w14:paraId="41F10DFB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sudo mv /tmp/eksctl /usr/local/bin</w:t>
                      </w:r>
                    </w:p>
                    <w:p w14:paraId="1BE50970"/>
                  </w:txbxContent>
                </v:textbox>
                <w10:wrap type="topAndBottom"/>
              </v:shape>
            </w:pict>
          </mc:Fallback>
        </mc:AlternateContent>
      </w:r>
    </w:p>
    <w:p w14:paraId="2E642F5B">
      <w:pPr>
        <w:pStyle w:val="6"/>
        <w:spacing w:before="156"/>
        <w:rPr>
          <w:b/>
        </w:rPr>
      </w:pPr>
    </w:p>
    <w:p w14:paraId="32425233">
      <w:pPr>
        <w:pStyle w:val="10"/>
        <w:numPr>
          <w:ilvl w:val="0"/>
          <w:numId w:val="2"/>
        </w:numPr>
        <w:tabs>
          <w:tab w:val="left" w:pos="1539"/>
        </w:tabs>
        <w:spacing w:before="1" w:after="0" w:line="240" w:lineRule="auto"/>
        <w:ind w:left="1539" w:right="0" w:hanging="358"/>
        <w:jc w:val="left"/>
        <w:rPr>
          <w:b/>
          <w:sz w:val="24"/>
        </w:rPr>
      </w:pPr>
      <w:r>
        <w:rPr>
          <w:b/>
          <w:sz w:val="24"/>
        </w:rPr>
        <w:t>EKS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Setup:</w:t>
      </w:r>
    </w:p>
    <w:p w14:paraId="5D8503AD">
      <w:pPr>
        <w:spacing w:before="33"/>
        <w:ind w:left="1541" w:right="0" w:firstLine="0"/>
        <w:jc w:val="left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14605</wp:posOffset>
                </wp:positionV>
                <wp:extent cx="2076450" cy="16510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D5B8F8A">
                            <w:pPr>
                              <w:spacing w:before="2" w:line="257" w:lineRule="exact"/>
                              <w:ind w:left="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F2228"/>
                                <w:sz w:val="22"/>
                              </w:rPr>
                              <w:t>Use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eksctl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1F2228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EKS</w:t>
                            </w:r>
                            <w:r>
                              <w:rPr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pacing w:val="-2"/>
                                <w:sz w:val="22"/>
                              </w:rPr>
                              <w:t>cluster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162.05pt;margin-top:1.15pt;height:13pt;width:163.5pt;mso-position-horizontal-relative:page;z-index:251659264;mso-width-relative:page;mso-height-relative:page;" fillcolor="#FFFFFF" filled="t" stroked="f" coordsize="21600,21600" o:gfxdata="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UpnDTWAAAACAEAAA8AAAAAAAAAAQAgAAAAIgAAAGRy&#10;cy9kb3ducmV2LnhtbFBLAQIUABQAAAAIAIdO4kAS1/ZxzgEAAKo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D5B8F8A">
                      <w:pPr>
                        <w:spacing w:before="2" w:line="257" w:lineRule="exact"/>
                        <w:ind w:left="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1F2228"/>
                          <w:sz w:val="22"/>
                        </w:rPr>
                        <w:t>Use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eksctl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to</w:t>
                      </w:r>
                      <w:r>
                        <w:rPr>
                          <w:color w:val="1F2228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create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the</w:t>
                      </w:r>
                      <w:r>
                        <w:rPr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EKS</w:t>
                      </w:r>
                      <w:r>
                        <w:rPr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pacing w:val="-2"/>
                          <w:sz w:val="22"/>
                        </w:rP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</w:t>
      </w:r>
    </w:p>
    <w:p w14:paraId="2F35EFD5">
      <w:pPr>
        <w:spacing w:before="184"/>
        <w:ind w:left="1541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3164840</wp:posOffset>
                </wp:positionH>
                <wp:positionV relativeFrom="paragraph">
                  <wp:posOffset>115570</wp:posOffset>
                </wp:positionV>
                <wp:extent cx="463550" cy="18034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0" h="180340">
                              <a:moveTo>
                                <a:pt x="46329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463295" y="179832"/>
                              </a:lnTo>
                              <a:lnTo>
                                <a:pt x="463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249.2pt;margin-top:9.1pt;height:14.2pt;width:36.5pt;mso-position-horizontal-relative:page;z-index:-251653120;mso-width-relative:page;mso-height-relative:page;" fillcolor="#FFFFFF" filled="t" stroked="f" coordsize="463550,180340" o:gfxdata="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wWEqvZAAAACQEAAA8AAAAAAAAAAQAgAAAAIgAAAGRycy9kb3ducmV2LnhtbFBLAQIUABQAAAAI&#10;AIdO4kBReg8dJQIAAOEEAAAOAAAAAAAAAAEAIAAAACgBAABkcnMvZTJvRG9jLnhtbFBLBQYAAAAA&#10;BgAGAFkBAAC/BQAAAAA=&#10;" path="m463295,0l0,0,0,179832,463295,179832,46329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FF0000"/>
          <w:sz w:val="24"/>
        </w:rPr>
        <w:t>NOTE:</w:t>
      </w:r>
      <w:r>
        <w:rPr>
          <w:b/>
          <w:color w:val="FF0000"/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sure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color w:val="1F2228"/>
          <w:sz w:val="22"/>
        </w:rPr>
        <w:t>replace</w:t>
      </w:r>
      <w:r>
        <w:rPr>
          <w:color w:val="1F2228"/>
          <w:spacing w:val="-10"/>
          <w:sz w:val="22"/>
        </w:rPr>
        <w:t xml:space="preserve"> </w:t>
      </w:r>
      <w:r>
        <w:rPr>
          <w:color w:val="1F2228"/>
          <w:sz w:val="20"/>
        </w:rPr>
        <w:t>&lt;cluster-name&gt;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2"/>
        </w:rPr>
        <w:t>and</w:t>
      </w:r>
      <w:r>
        <w:rPr>
          <w:color w:val="1F2228"/>
          <w:spacing w:val="-5"/>
          <w:sz w:val="22"/>
        </w:rPr>
        <w:t xml:space="preserve"> </w:t>
      </w:r>
      <w:r>
        <w:rPr>
          <w:color w:val="1F2228"/>
          <w:sz w:val="20"/>
        </w:rPr>
        <w:t>&lt;region&gt;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2"/>
        </w:rPr>
        <w:t>with</w:t>
      </w:r>
      <w:r>
        <w:rPr>
          <w:color w:val="1F2228"/>
          <w:spacing w:val="-9"/>
          <w:sz w:val="22"/>
        </w:rPr>
        <w:t xml:space="preserve"> </w:t>
      </w:r>
      <w:r>
        <w:rPr>
          <w:color w:val="1F2228"/>
          <w:sz w:val="22"/>
        </w:rPr>
        <w:t>your</w:t>
      </w:r>
      <w:r>
        <w:rPr>
          <w:color w:val="1F2228"/>
          <w:spacing w:val="-8"/>
          <w:sz w:val="22"/>
        </w:rPr>
        <w:t xml:space="preserve"> </w:t>
      </w:r>
      <w:r>
        <w:rPr>
          <w:color w:val="1F2228"/>
          <w:sz w:val="22"/>
        </w:rPr>
        <w:t>desired</w:t>
      </w:r>
      <w:r>
        <w:rPr>
          <w:color w:val="1F2228"/>
          <w:spacing w:val="-5"/>
          <w:sz w:val="22"/>
        </w:rPr>
        <w:t xml:space="preserve"> </w:t>
      </w:r>
      <w:r>
        <w:rPr>
          <w:color w:val="1F2228"/>
          <w:spacing w:val="-2"/>
          <w:sz w:val="22"/>
        </w:rPr>
        <w:t>values</w:t>
      </w:r>
    </w:p>
    <w:p w14:paraId="37EC7DDB">
      <w:pPr>
        <w:pStyle w:val="6"/>
        <w:spacing w:before="10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158750</wp:posOffset>
                </wp:positionV>
                <wp:extent cx="5876925" cy="495300"/>
                <wp:effectExtent l="0" t="0" r="0" b="0"/>
                <wp:wrapTopAndBottom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953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2336F33E">
                            <w:pPr>
                              <w:spacing w:before="78" w:line="273" w:lineRule="auto"/>
                              <w:ind w:left="1585" w:right="542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eksctl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cluster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--name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&lt;cluster-name&gt;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--region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&lt;region&gt;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--node-type t2.micro --nodes-min 2 --nodes-max 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90pt;margin-top:12.5pt;height:39pt;width:462.7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K/NKdoA&#10;AAALAQAADwAAAAAAAAABACAAAAAiAAAAZHJzL2Rvd25yZXYueG1sUEsBAhQAFAAAAAgAh07iQFg1&#10;YZ7kAQAA2gMAAA4AAAAAAAAAAQAgAAAAKQEAAGRycy9lMm9Eb2MueG1sUEsFBgAAAAAGAAYAWQEA&#10;AH8FAAAAAA=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2336F33E">
                      <w:pPr>
                        <w:spacing w:before="78" w:line="273" w:lineRule="auto"/>
                        <w:ind w:left="1585" w:right="542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eksctl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create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cluster</w:t>
                      </w:r>
                      <w:r>
                        <w:rPr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--name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&lt;cluster-name&gt;</w:t>
                      </w:r>
                      <w:r>
                        <w:rPr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--region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&lt;region&gt;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--node-type t2.micro --nodes-min 2 --nodes-max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4151E6">
      <w:pPr>
        <w:pStyle w:val="6"/>
        <w:rPr>
          <w:sz w:val="20"/>
        </w:rPr>
      </w:pPr>
    </w:p>
    <w:p w14:paraId="3A6A9C0C">
      <w:pPr>
        <w:pStyle w:val="6"/>
        <w:spacing w:before="105"/>
        <w:rPr>
          <w:sz w:val="20"/>
        </w:rPr>
      </w:pPr>
    </w:p>
    <w:p w14:paraId="010FCDFA">
      <w:pPr>
        <w:spacing w:before="0"/>
        <w:ind w:left="1541" w:right="0" w:firstLine="0"/>
        <w:jc w:val="left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-24130</wp:posOffset>
                </wp:positionV>
                <wp:extent cx="4226560" cy="189865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5C7E7B0">
                            <w:pPr>
                              <w:spacing w:before="3"/>
                              <w:ind w:left="0" w:right="-15" w:firstLine="0"/>
                              <w:jc w:val="left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Update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your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kubeconfig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to connect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newly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created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EKS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2"/>
                                <w:sz w:val="22"/>
                              </w:rPr>
                              <w:t>cluster: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162.05pt;margin-top:-1.9pt;height:14.95pt;width:332.8pt;mso-position-horizontal-relative:page;z-index:251659264;mso-width-relative:page;mso-height-relative:page;" fillcolor="#FFFFFF" filled="t" stroked="f" coordsize="21600,21600" o:gfxdata="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N7UzPZAAAACQEAAA8AAAAAAAAAAQAgAAAAIgAAAGRy&#10;cy9kb3ducmV2LnhtbFBLAQIUABQAAAAIAIdO4kD91sCtywEAAKoDAAAOAAAAAAAAAAEAIAAAACg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5C7E7B0">
                      <w:pPr>
                        <w:spacing w:before="3"/>
                        <w:ind w:left="0" w:right="-15" w:firstLine="0"/>
                        <w:jc w:val="left"/>
                        <w:rPr>
                          <w:rFonts w:ascii="Segoe UI"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color w:val="1F2228"/>
                          <w:sz w:val="22"/>
                        </w:rPr>
                        <w:t>Update</w:t>
                      </w:r>
                      <w:r>
                        <w:rPr>
                          <w:rFonts w:ascii="Segoe UI"/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your</w:t>
                      </w:r>
                      <w:r>
                        <w:rPr>
                          <w:rFonts w:ascii="Segoe UI"/>
                          <w:color w:val="1F2228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kubeconfig</w:t>
                      </w:r>
                      <w:r>
                        <w:rPr>
                          <w:rFonts w:ascii="Segoe UI"/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to connect</w:t>
                      </w:r>
                      <w:r>
                        <w:rPr>
                          <w:rFonts w:ascii="Segoe UI"/>
                          <w:color w:val="1F2228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to</w:t>
                      </w:r>
                      <w:r>
                        <w:rPr>
                          <w:rFonts w:ascii="Segoe UI"/>
                          <w:color w:val="1F2228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newly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created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EKS</w:t>
                      </w:r>
                      <w:r>
                        <w:rPr>
                          <w:rFonts w:ascii="Segoe UI"/>
                          <w:color w:val="1F2228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pacing w:val="-2"/>
                          <w:sz w:val="22"/>
                        </w:rPr>
                        <w:t>cluster: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</w:t>
      </w:r>
    </w:p>
    <w:p w14:paraId="7190A301">
      <w:pPr>
        <w:pStyle w:val="6"/>
        <w:spacing w:before="150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269240</wp:posOffset>
                </wp:positionV>
                <wp:extent cx="5876925" cy="304800"/>
                <wp:effectExtent l="0" t="0" r="0" b="0"/>
                <wp:wrapTopAndBottom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7B47108">
                            <w:pPr>
                              <w:spacing w:before="76"/>
                              <w:ind w:left="404" w:righ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aws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eks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update-kubeconfig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--region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&lt;region&gt;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--name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&lt;cluster-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name&gt;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90pt;margin-top:21.2pt;height:24pt;width:462.7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XU5fa&#10;AAAACgEAAA8AAAAAAAAAAQAgAAAAIgAAAGRycy9kb3ducmV2LnhtbFBLAQIUABQAAAAIAIdO4kCw&#10;s+rJ5QEAANoDAAAOAAAAAAAAAAEAIAAAACkBAABkcnMvZTJvRG9jLnhtbFBLBQYAAAAABgAGAFkB&#10;AACA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07B47108">
                      <w:pPr>
                        <w:spacing w:before="76"/>
                        <w:ind w:left="404" w:righ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aws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eks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update-kubeconfig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--region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&lt;region&gt;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--name</w:t>
                      </w:r>
                      <w:r>
                        <w:rPr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&lt;cluster-</w:t>
                      </w:r>
                      <w:r>
                        <w:rPr>
                          <w:spacing w:val="-2"/>
                          <w:sz w:val="22"/>
                        </w:rPr>
                        <w:t>name&gt;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EC14BC">
      <w:pPr>
        <w:pStyle w:val="6"/>
        <w:rPr>
          <w:rFonts w:ascii="Symbol" w:hAnsi="Symbol"/>
          <w:sz w:val="22"/>
        </w:rPr>
      </w:pPr>
    </w:p>
    <w:p w14:paraId="51ECB00A">
      <w:pPr>
        <w:pStyle w:val="6"/>
        <w:spacing w:before="143"/>
        <w:rPr>
          <w:rFonts w:ascii="Symbol" w:hAnsi="Symbol"/>
          <w:sz w:val="22"/>
        </w:rPr>
      </w:pPr>
    </w:p>
    <w:p w14:paraId="2A4008B6">
      <w:pPr>
        <w:pStyle w:val="10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sz w:val="24"/>
        </w:rPr>
      </w:pPr>
      <w:r>
        <w:rPr>
          <w:rFonts w:ascii="Segoe UI"/>
          <w:b/>
          <w:color w:val="1F2228"/>
          <w:sz w:val="22"/>
        </w:rPr>
        <w:t>Verify</w:t>
      </w:r>
      <w:r>
        <w:rPr>
          <w:rFonts w:ascii="Segoe UI"/>
          <w:b/>
          <w:color w:val="1F2228"/>
          <w:spacing w:val="-9"/>
          <w:sz w:val="22"/>
        </w:rPr>
        <w:t xml:space="preserve"> </w:t>
      </w:r>
      <w:r>
        <w:rPr>
          <w:rFonts w:ascii="Segoe UI"/>
          <w:b/>
          <w:color w:val="1F2228"/>
          <w:spacing w:val="-2"/>
          <w:sz w:val="22"/>
        </w:rPr>
        <w:t>Nodes:</w:t>
      </w:r>
    </w:p>
    <w:p w14:paraId="7677BB71">
      <w:pPr>
        <w:pStyle w:val="6"/>
        <w:spacing w:before="10"/>
        <w:rPr>
          <w:rFonts w:ascii="Segoe UI"/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184785</wp:posOffset>
                </wp:positionV>
                <wp:extent cx="5876925" cy="304800"/>
                <wp:effectExtent l="0" t="0" r="0" b="0"/>
                <wp:wrapTopAndBottom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885FB7E">
                            <w:pPr>
                              <w:spacing w:before="77"/>
                              <w:ind w:left="158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kubectl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get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nodes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89.25pt;margin-top:14.55pt;height:24pt;width:462.7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RLgM3a&#10;AAAACgEAAA8AAAAAAAAAAQAgAAAAIgAAAGRycy9kb3ducmV2LnhtbFBLAQIUABQAAAAIAIdO4kD5&#10;36qE5QEAANoDAAAOAAAAAAAAAAEAIAAAACkBAABkcnMvZTJvRG9jLnhtbFBLBQYAAAAABgAGAFkB&#10;AACA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7885FB7E">
                      <w:pPr>
                        <w:spacing w:before="77"/>
                        <w:ind w:left="158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kubectl</w:t>
                      </w:r>
                      <w:r>
                        <w:rPr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get</w:t>
                      </w:r>
                      <w:r>
                        <w:rPr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spacing w:val="-4"/>
                          <w:sz w:val="22"/>
                        </w:rPr>
                        <w:t>nodes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C27134">
      <w:pPr>
        <w:spacing w:after="0"/>
        <w:rPr>
          <w:rFonts w:ascii="Segoe UI"/>
          <w:sz w:val="19"/>
        </w:rPr>
        <w:sectPr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25C7B7B">
      <w:pPr>
        <w:pStyle w:val="2"/>
      </w:pPr>
      <w:r>
        <w:rPr>
          <w:color w:val="FFFFFF"/>
          <w:highlight w:val="black"/>
        </w:rPr>
        <w:t>Basic</w:t>
      </w:r>
      <w:r>
        <w:rPr>
          <w:color w:val="FFFFFF"/>
          <w:spacing w:val="-12"/>
          <w:highlight w:val="black"/>
        </w:rPr>
        <w:t xml:space="preserve"> </w:t>
      </w:r>
      <w:r>
        <w:rPr>
          <w:color w:val="FFFFFF"/>
          <w:highlight w:val="black"/>
        </w:rPr>
        <w:t>to</w:t>
      </w:r>
      <w:r>
        <w:rPr>
          <w:color w:val="FFFFFF"/>
          <w:spacing w:val="-11"/>
          <w:highlight w:val="black"/>
        </w:rPr>
        <w:t xml:space="preserve"> </w:t>
      </w:r>
      <w:r>
        <w:rPr>
          <w:color w:val="FFFFFF"/>
          <w:highlight w:val="black"/>
        </w:rPr>
        <w:t>Advanced</w:t>
      </w:r>
      <w:r>
        <w:rPr>
          <w:color w:val="FFFFFF"/>
          <w:spacing w:val="-10"/>
          <w:highlight w:val="black"/>
        </w:rPr>
        <w:t xml:space="preserve"> </w:t>
      </w:r>
      <w:r>
        <w:rPr>
          <w:color w:val="FFFFFF"/>
          <w:highlight w:val="black"/>
        </w:rPr>
        <w:t>EKS</w:t>
      </w:r>
      <w:r>
        <w:rPr>
          <w:color w:val="FFFFFF"/>
          <w:spacing w:val="-11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Commands</w:t>
      </w:r>
    </w:p>
    <w:p w14:paraId="44B22148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Get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67F8DAC0">
      <w:pPr>
        <w:pStyle w:val="6"/>
        <w:spacing w:before="185"/>
        <w:ind w:left="1181"/>
      </w:pPr>
      <w:r>
        <w:t>aws</w:t>
      </w:r>
      <w:r>
        <w:rPr>
          <w:spacing w:val="-11"/>
        </w:rPr>
        <w:t xml:space="preserve"> </w:t>
      </w:r>
      <w:r>
        <w:t>eks</w:t>
      </w:r>
      <w:r>
        <w:rPr>
          <w:spacing w:val="-9"/>
        </w:rPr>
        <w:t xml:space="preserve"> </w:t>
      </w:r>
      <w:r>
        <w:t>describe-cluster</w:t>
      </w:r>
      <w:r>
        <w:rPr>
          <w:spacing w:val="-4"/>
        </w:rPr>
        <w:t xml:space="preserve"> </w:t>
      </w:r>
      <w:r>
        <w:t>--name</w:t>
      </w:r>
      <w:r>
        <w:rPr>
          <w:spacing w:val="-8"/>
        </w:rPr>
        <w:t xml:space="preserve"> </w:t>
      </w:r>
      <w:r>
        <w:t>&lt;cluster-name&gt;</w:t>
      </w:r>
      <w:r>
        <w:rPr>
          <w:spacing w:val="-5"/>
        </w:rPr>
        <w:t xml:space="preserve"> </w:t>
      </w:r>
      <w:r>
        <w:t>--region</w:t>
      </w:r>
      <w:r>
        <w:rPr>
          <w:spacing w:val="-6"/>
        </w:rPr>
        <w:t xml:space="preserve"> </w:t>
      </w:r>
      <w:r>
        <w:rPr>
          <w:spacing w:val="-2"/>
        </w:rPr>
        <w:t>&lt;region&gt;</w:t>
      </w:r>
    </w:p>
    <w:p w14:paraId="5BD4DBF6">
      <w:pPr>
        <w:pStyle w:val="3"/>
        <w:numPr>
          <w:ilvl w:val="0"/>
          <w:numId w:val="4"/>
        </w:numPr>
        <w:tabs>
          <w:tab w:val="left" w:pos="819"/>
        </w:tabs>
        <w:spacing w:before="179" w:after="0" w:line="240" w:lineRule="auto"/>
        <w:ind w:left="819" w:right="0" w:hanging="359"/>
        <w:jc w:val="left"/>
      </w:pPr>
      <w:r>
        <w:t>List</w:t>
      </w:r>
      <w:r>
        <w:rPr>
          <w:spacing w:val="-14"/>
        </w:rPr>
        <w:t xml:space="preserve"> </w:t>
      </w:r>
      <w:r>
        <w:t>Worker</w:t>
      </w:r>
      <w:r>
        <w:rPr>
          <w:spacing w:val="-11"/>
        </w:rPr>
        <w:t xml:space="preserve"> </w:t>
      </w:r>
      <w:r>
        <w:rPr>
          <w:spacing w:val="-4"/>
        </w:rPr>
        <w:t>Nodes</w:t>
      </w:r>
    </w:p>
    <w:p w14:paraId="62AB6B64">
      <w:pPr>
        <w:pStyle w:val="6"/>
        <w:spacing w:before="184"/>
        <w:ind w:left="1181"/>
      </w:pPr>
      <w:r>
        <w:t>kubectl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4"/>
        </w:rPr>
        <w:t>nodes</w:t>
      </w:r>
    </w:p>
    <w:p w14:paraId="63864305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Deploy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621F6F75">
      <w:pPr>
        <w:pStyle w:val="6"/>
        <w:spacing w:before="179"/>
        <w:ind w:left="1181"/>
      </w:pPr>
      <w:r>
        <w:t>kubectl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&lt;yaml-</w:t>
      </w:r>
      <w:r>
        <w:rPr>
          <w:spacing w:val="-2"/>
        </w:rPr>
        <w:t>file&gt;</w:t>
      </w:r>
    </w:p>
    <w:p w14:paraId="635BCFE8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Scale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Deployment</w:t>
      </w:r>
    </w:p>
    <w:p w14:paraId="2CE456A9">
      <w:pPr>
        <w:pStyle w:val="6"/>
        <w:spacing w:before="179"/>
        <w:ind w:left="1190"/>
      </w:pPr>
      <w:r>
        <w:t>kubectl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&lt;deployment-name&gt;</w:t>
      </w:r>
      <w:r>
        <w:rPr>
          <w:spacing w:val="-5"/>
        </w:rPr>
        <w:t xml:space="preserve"> </w:t>
      </w:r>
      <w:r>
        <w:t>--</w:t>
      </w:r>
      <w:r>
        <w:rPr>
          <w:spacing w:val="-2"/>
        </w:rPr>
        <w:t>replicas=&lt;number&gt;</w:t>
      </w:r>
    </w:p>
    <w:p w14:paraId="0A33CB1C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View</w:t>
      </w:r>
      <w:r>
        <w:rPr>
          <w:spacing w:val="-7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Namespace</w:t>
      </w:r>
    </w:p>
    <w:p w14:paraId="6BE9D706">
      <w:pPr>
        <w:pStyle w:val="6"/>
        <w:spacing w:before="179"/>
        <w:ind w:left="1181"/>
      </w:pPr>
      <w:r>
        <w:t>kubectl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-n</w:t>
      </w:r>
      <w:r>
        <w:rPr>
          <w:spacing w:val="-2"/>
        </w:rPr>
        <w:t xml:space="preserve"> &lt;namespace&gt;</w:t>
      </w:r>
    </w:p>
    <w:p w14:paraId="5D6BC620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Check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rPr>
          <w:spacing w:val="-2"/>
        </w:rPr>
        <w:t>Events</w:t>
      </w:r>
    </w:p>
    <w:p w14:paraId="636AF644">
      <w:pPr>
        <w:pStyle w:val="6"/>
        <w:spacing w:before="184"/>
        <w:ind w:left="1181"/>
      </w:pPr>
      <w:r>
        <w:t>kubectl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2"/>
        </w:rPr>
        <w:t>events</w:t>
      </w:r>
    </w:p>
    <w:p w14:paraId="5695171B">
      <w:pPr>
        <w:pStyle w:val="3"/>
        <w:numPr>
          <w:ilvl w:val="0"/>
          <w:numId w:val="4"/>
        </w:numPr>
        <w:tabs>
          <w:tab w:val="left" w:pos="819"/>
        </w:tabs>
        <w:spacing w:before="180" w:after="0" w:line="240" w:lineRule="auto"/>
        <w:ind w:left="819" w:right="0" w:hanging="359"/>
        <w:jc w:val="left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Persistent</w:t>
      </w:r>
      <w:r>
        <w:rPr>
          <w:spacing w:val="-10"/>
        </w:rPr>
        <w:t xml:space="preserve"> </w:t>
      </w:r>
      <w:r>
        <w:rPr>
          <w:spacing w:val="-2"/>
        </w:rPr>
        <w:t>Volume</w:t>
      </w:r>
    </w:p>
    <w:p w14:paraId="2EE64486">
      <w:pPr>
        <w:pStyle w:val="6"/>
        <w:spacing w:before="184"/>
        <w:ind w:left="1181"/>
      </w:pPr>
      <w:r>
        <w:t>kubectl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-f</w:t>
      </w:r>
      <w:r>
        <w:rPr>
          <w:spacing w:val="-8"/>
        </w:rPr>
        <w:t xml:space="preserve"> </w:t>
      </w:r>
      <w:r>
        <w:t>&lt;pv-</w:t>
      </w:r>
      <w:r>
        <w:rPr>
          <w:spacing w:val="-2"/>
        </w:rPr>
        <w:t>definition.yaml&gt;</w:t>
      </w:r>
    </w:p>
    <w:p w14:paraId="5D33DBAA">
      <w:pPr>
        <w:pStyle w:val="3"/>
        <w:numPr>
          <w:ilvl w:val="0"/>
          <w:numId w:val="4"/>
        </w:numPr>
        <w:tabs>
          <w:tab w:val="left" w:pos="819"/>
        </w:tabs>
        <w:spacing w:before="179" w:after="0" w:line="240" w:lineRule="auto"/>
        <w:ind w:left="819" w:right="0" w:hanging="359"/>
        <w:jc w:val="left"/>
      </w:pPr>
      <w:r>
        <w:t>Apply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Rolling</w:t>
      </w:r>
      <w:r>
        <w:rPr>
          <w:spacing w:val="-7"/>
        </w:rPr>
        <w:t xml:space="preserve"> </w:t>
      </w:r>
      <w:r>
        <w:rPr>
          <w:spacing w:val="-2"/>
        </w:rPr>
        <w:t>Update</w:t>
      </w:r>
    </w:p>
    <w:p w14:paraId="5CAE4209">
      <w:pPr>
        <w:pStyle w:val="6"/>
        <w:spacing w:before="180" w:line="261" w:lineRule="auto"/>
        <w:ind w:left="1181"/>
      </w:pPr>
      <w:r>
        <w:t>kubectl</w:t>
      </w:r>
      <w:r>
        <w:rPr>
          <w:spacing w:val="-10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deployment/&lt;deployment-name&gt;</w:t>
      </w:r>
      <w:r>
        <w:rPr>
          <w:spacing w:val="-11"/>
        </w:rPr>
        <w:t xml:space="preserve"> </w:t>
      </w:r>
      <w:r>
        <w:t xml:space="preserve">&lt;container-name&gt;=&lt;new- </w:t>
      </w:r>
      <w:r>
        <w:rPr>
          <w:spacing w:val="-2"/>
        </w:rPr>
        <w:t>image&gt;</w:t>
      </w:r>
    </w:p>
    <w:p w14:paraId="6131CA60">
      <w:pPr>
        <w:pStyle w:val="3"/>
        <w:numPr>
          <w:ilvl w:val="0"/>
          <w:numId w:val="4"/>
        </w:numPr>
        <w:tabs>
          <w:tab w:val="left" w:pos="819"/>
        </w:tabs>
        <w:spacing w:before="160" w:after="0" w:line="240" w:lineRule="auto"/>
        <w:ind w:left="819" w:right="0" w:hanging="359"/>
        <w:jc w:val="left"/>
      </w:pPr>
      <w:r>
        <w:t>Enable</w:t>
      </w:r>
      <w:r>
        <w:rPr>
          <w:spacing w:val="-2"/>
        </w:rPr>
        <w:t xml:space="preserve"> Autoscaling</w:t>
      </w:r>
    </w:p>
    <w:p w14:paraId="1FF0EAB2">
      <w:pPr>
        <w:pStyle w:val="6"/>
        <w:spacing w:before="179"/>
        <w:ind w:left="1181"/>
      </w:pPr>
      <w:r>
        <w:t>kubectl</w:t>
      </w:r>
      <w:r>
        <w:rPr>
          <w:spacing w:val="-5"/>
        </w:rPr>
        <w:t xml:space="preserve"> </w:t>
      </w:r>
      <w:r>
        <w:t>autoscale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&lt;deployment-name&gt;</w:t>
      </w:r>
      <w:r>
        <w:rPr>
          <w:spacing w:val="-4"/>
        </w:rPr>
        <w:t xml:space="preserve"> </w:t>
      </w:r>
      <w:r>
        <w:t>--min=3</w:t>
      </w:r>
      <w:r>
        <w:rPr>
          <w:spacing w:val="-8"/>
        </w:rPr>
        <w:t xml:space="preserve"> </w:t>
      </w:r>
      <w:r>
        <w:t>--</w:t>
      </w:r>
      <w:r>
        <w:rPr>
          <w:spacing w:val="-2"/>
        </w:rPr>
        <w:t>max=5</w:t>
      </w:r>
    </w:p>
    <w:sectPr>
      <w:pgSz w:w="12240" w:h="15840"/>
      <w:pgMar w:top="1340" w:right="1040" w:bottom="280" w:left="1340" w:header="717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DDF2F7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442595</wp:posOffset>
              </wp:positionV>
              <wp:extent cx="5053330" cy="26543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333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8BFE5"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AMAZON</w:t>
                          </w:r>
                          <w:r>
                            <w:rPr>
                              <w:b/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ELASTIC</w:t>
                          </w:r>
                          <w:r>
                            <w:rPr>
                              <w:b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KUBERNETES</w:t>
                          </w:r>
                          <w:r>
                            <w:rPr>
                              <w:b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SERVICE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(EKS)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07.05pt;margin-top:34.85pt;height:20.9pt;width:397.9pt;mso-position-horizontal-relative:page;mso-position-vertical-relative:page;z-index:-251656192;mso-width-relative:page;mso-height-relative:page;" filled="f" stroked="f" coordsize="21600,21600" o:gfxdata="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v&#10;RiQ72QAAAAsBAAAPAAAAAAAAAAEAIAAAACIAAABkcnMvZG93bnJldi54bWxQSwECFAAUAAAACACH&#10;TuJAEeC4N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E8BFE5">
                    <w:pPr>
                      <w:spacing w:before="21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AMAZON</w:t>
                    </w:r>
                    <w:r>
                      <w:rPr>
                        <w:b/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ELASTIC</w:t>
                    </w:r>
                    <w:r>
                      <w:rPr>
                        <w:b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KUBERNETES</w:t>
                    </w:r>
                    <w:r>
                      <w:rPr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SERVICE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(EKS)</w:t>
                    </w:r>
                    <w:r>
                      <w:rPr>
                        <w:b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5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90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6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F2228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F85053"/>
    <w:rsid w:val="3CDB46E1"/>
    <w:rsid w:val="3D2C3F52"/>
    <w:rsid w:val="74584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5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5"/>
      <w:ind w:left="819" w:hanging="359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1"/>
      <w:ind w:left="20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85"/>
      <w:ind w:left="819" w:hanging="359"/>
    </w:pPr>
    <w:rPr>
      <w:rFonts w:ascii="Cambria" w:hAnsi="Cambria" w:eastAsia="Cambria" w:cs="Cambr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2024-09-25T13:34:00Z</dcterms:created>
  <dc:creator>Madhup Pandey</dc:creator>
  <cp:lastModifiedBy>Mohammad Hossain</cp:lastModifiedBy>
  <dcterms:modified xsi:type="dcterms:W3CDTF">2024-09-25T13:41:39Z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  <property fmtid="{D5CDD505-2E9C-101B-9397-08002B2CF9AE}" pid="5" name="Producer">
    <vt:lpwstr>3.0.5 (5.0.10) </vt:lpwstr>
  </property>
  <property fmtid="{D5CDD505-2E9C-101B-9397-08002B2CF9AE}" pid="6" name="KSOProductBuildVer">
    <vt:lpwstr>1036-12.2.0.18283</vt:lpwstr>
  </property>
  <property fmtid="{D5CDD505-2E9C-101B-9397-08002B2CF9AE}" pid="7" name="ICV">
    <vt:lpwstr>86FAD71E8E544007913E5826B4C4575D_13</vt:lpwstr>
  </property>
</Properties>
</file>